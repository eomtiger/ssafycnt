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DC7" w:rsidRPr="00DE1044" w:rsidRDefault="009C1DC7" w:rsidP="00DE1044">
      <w:bookmarkStart w:id="0" w:name="_GoBack"/>
      <w:bookmarkEnd w:id="0"/>
    </w:p>
    <w:sectPr w:rsidR="009C1DC7" w:rsidRPr="00DE104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009F" w:rsidRDefault="003E009F" w:rsidP="00D03AAA">
      <w:pPr>
        <w:spacing w:after="0" w:line="240" w:lineRule="auto"/>
      </w:pPr>
      <w:r>
        <w:separator/>
      </w:r>
    </w:p>
  </w:endnote>
  <w:endnote w:type="continuationSeparator" w:id="0">
    <w:p w:rsidR="003E009F" w:rsidRDefault="003E009F" w:rsidP="00D03A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009F" w:rsidRDefault="003E009F" w:rsidP="00D03AAA">
      <w:pPr>
        <w:spacing w:after="0" w:line="240" w:lineRule="auto"/>
      </w:pPr>
      <w:r>
        <w:separator/>
      </w:r>
    </w:p>
  </w:footnote>
  <w:footnote w:type="continuationSeparator" w:id="0">
    <w:p w:rsidR="003E009F" w:rsidRDefault="003E009F" w:rsidP="00D03A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E009F"/>
    <w:rsid w:val="009C1DC7"/>
    <w:rsid w:val="00AA1D8D"/>
    <w:rsid w:val="00B47730"/>
    <w:rsid w:val="00CB0664"/>
    <w:rsid w:val="00D03AAA"/>
    <w:rsid w:val="00DE104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F3B97E3"/>
  <w14:defaultImageDpi w14:val="300"/>
  <w15:docId w15:val="{7ECDC230-60A5-436F-9E69-1568D70B1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85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6D06CDE-3555-4870-A0F4-9D671B8DF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SSAFY</cp:lastModifiedBy>
  <cp:revision>3</cp:revision>
  <dcterms:created xsi:type="dcterms:W3CDTF">2023-03-16T07:10:00Z</dcterms:created>
  <dcterms:modified xsi:type="dcterms:W3CDTF">2023-03-16T07:10:00Z</dcterms:modified>
  <cp:category/>
</cp:coreProperties>
</file>